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Quality Procedure Document</w:t>
      </w:r>
    </w:p>
    <w:p>
      <w:r>
        <w:t>Document Title: Quality Procedure Document</w:t>
      </w:r>
    </w:p>
    <w:p>
      <w:r>
        <w:t>Document Number: TBD</w:t>
      </w:r>
    </w:p>
    <w:p>
      <w:r>
        <w:t>Revision: none</w:t>
      </w:r>
    </w:p>
    <w:p>
      <w:r>
        <w:t>Effective Date: 2019-06-01</w:t>
      </w:r>
    </w:p>
    <w:p>
      <w:r>
        <w:t>Department: Not found</w:t>
      </w:r>
    </w:p>
    <w:p>
      <w:r>
        <w:t>Author: Generic Department Team</w:t>
      </w:r>
    </w:p>
    <w:p>
      <w:pPr>
        <w:pStyle w:val="Heading2"/>
      </w:pPr>
      <w:r>
        <w:t>Purpose</w:t>
      </w:r>
    </w:p>
    <w:p>
      <w:r>
        <w:t>Ensure quality.</w:t>
      </w:r>
    </w:p>
    <w:p>
      <w:pPr>
        <w:pStyle w:val="Heading2"/>
      </w:pPr>
      <w:r>
        <w:t>Scope</w:t>
      </w:r>
    </w:p>
    <w:p>
      <w:r>
        <w:t>Applies to stuff.</w:t>
      </w:r>
    </w:p>
    <w:p>
      <w:pPr>
        <w:pStyle w:val="Heading2"/>
      </w:pPr>
      <w:r>
        <w:t>Procedure</w:t>
      </w:r>
    </w:p>
    <w:p>
      <w:r>
        <w:t>Follow the steps below to maintain quality:</w:t>
      </w:r>
    </w:p>
    <w:p>
      <w:r>
        <w:t>[INSERT TEXT HERE ABOUT QUALITY PROCEDURES]</w:t>
      </w:r>
    </w:p>
    <w:p>
      <w:r>
        <w:t>If something goes wrong, TBD action will be taken.</w:t>
      </w:r>
    </w:p>
    <w:p>
      <w:pPr>
        <w:pStyle w:val="Heading2"/>
      </w:pPr>
      <w:r>
        <w:t>End of Document</w:t>
      </w:r>
    </w:p>
    <w:p>
      <w:r>
        <w:t>This document will be updated someday when time permits.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